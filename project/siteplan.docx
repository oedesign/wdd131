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941" w:rsidRDefault="00B10C06">
      <w:pPr>
        <w:pStyle w:val="Title"/>
      </w:pPr>
      <w:r>
        <w:t>Site Plan</w:t>
      </w:r>
    </w:p>
    <w:p w:rsidR="00D24941" w:rsidRDefault="00B10C06">
      <w:pPr>
        <w:pStyle w:val="Heading1"/>
      </w:pPr>
      <w:r>
        <w:t>Site Purpose</w:t>
      </w:r>
    </w:p>
    <w:p w:rsidR="00D24941" w:rsidRDefault="00B10C06">
      <w:r>
        <w:t>OE Design exists to showcase the creative and technical capabilities of a modern front-end developer. The website serves</w:t>
      </w:r>
      <w:r>
        <w:br/>
      </w:r>
      <w:r>
        <w:t xml:space="preserve">            as a professional portfolio for Elujoba Oluwaseyi Ebenezer, highlighting his work in web design and development. It</w:t>
      </w:r>
      <w:r>
        <w:br/>
        <w:t xml:space="preserve">            offers potential clients and collaborators a clear view of his skills, services, and design philosophy. OE Design</w:t>
      </w:r>
      <w:r>
        <w:br/>
        <w:t xml:space="preserve">  </w:t>
      </w:r>
      <w:r>
        <w:t xml:space="preserve">          focuses on creating visually appealing, responsive, and user-centered websites that solve real-world problems. The site</w:t>
      </w:r>
      <w:r>
        <w:br/>
        <w:t xml:space="preserve">            also aims to build trust, attract freelance opportunities, and eventually grow into a full-service digital design </w:t>
      </w:r>
      <w:r>
        <w:t>brand.</w:t>
      </w:r>
    </w:p>
    <w:p w:rsidR="00D24941" w:rsidRDefault="00B10C06">
      <w:pPr>
        <w:pStyle w:val="Heading1"/>
      </w:pPr>
      <w:r>
        <w:t>Scenerios</w:t>
      </w:r>
    </w:p>
    <w:p w:rsidR="00D24941" w:rsidRDefault="00B10C06">
      <w:r>
        <w:t xml:space="preserve"> Potential Client Browsing for a Web Designer:</w:t>
      </w:r>
      <w:r>
        <w:br/>
        <w:t xml:space="preserve">            Scenario: A small business owner wants a clean, user-friendly website for their brand and searches online for freelance</w:t>
      </w:r>
      <w:r>
        <w:br/>
        <w:t xml:space="preserve">            web designers.</w:t>
      </w:r>
      <w:r>
        <w:br/>
        <w:t xml:space="preserve">            How OE Design Helps:</w:t>
      </w:r>
      <w:r>
        <w:br/>
      </w:r>
      <w:r>
        <w:t xml:space="preserve">            </w:t>
      </w:r>
      <w:r>
        <w:br/>
        <w:t xml:space="preserve">            The portfolio showcases examples of past projects.</w:t>
      </w:r>
      <w:r>
        <w:br/>
        <w:t xml:space="preserve">            </w:t>
      </w:r>
      <w:r>
        <w:br/>
        <w:t xml:space="preserve">            The “Services” page outlines affordable packages.</w:t>
      </w:r>
      <w:r>
        <w:br/>
        <w:t xml:space="preserve">            </w:t>
      </w:r>
      <w:r>
        <w:br/>
        <w:t xml:space="preserve">            Contact form allows direct outreach for a quote.</w:t>
      </w:r>
    </w:p>
    <w:p w:rsidR="00D24941" w:rsidRDefault="00B10C06">
      <w:r>
        <w:t>Recruiter Looking for Front-End</w:t>
      </w:r>
      <w:r>
        <w:t xml:space="preserve"> Talent:</w:t>
      </w:r>
      <w:r>
        <w:br/>
        <w:t xml:space="preserve">            Scenario: A tech recruiter is scouting for junior front-end developers with a strong eye for design and coding.</w:t>
      </w:r>
      <w:r>
        <w:br/>
        <w:t xml:space="preserve">            How OE Design Helps:</w:t>
      </w:r>
      <w:r>
        <w:br/>
        <w:t xml:space="preserve">            </w:t>
      </w:r>
      <w:r>
        <w:br/>
        <w:t xml:space="preserve">            Clear display of skills (HTML, CSS, JavaScript, React).</w:t>
      </w:r>
      <w:r>
        <w:br/>
        <w:t xml:space="preserve">         </w:t>
      </w:r>
      <w:r>
        <w:t xml:space="preserve">   </w:t>
      </w:r>
      <w:r>
        <w:br/>
        <w:t xml:space="preserve">            Project case studies show problem-solving and implementation.</w:t>
      </w:r>
      <w:r>
        <w:br/>
        <w:t xml:space="preserve">            </w:t>
      </w:r>
      <w:r>
        <w:br/>
        <w:t xml:space="preserve">            Resume and LinkedIn links are available.</w:t>
      </w:r>
    </w:p>
    <w:p w:rsidR="00D24941" w:rsidRDefault="00B10C06">
      <w:r>
        <w:t>Student or Beginner Developer Seeking Inspiration</w:t>
      </w:r>
      <w:r>
        <w:br/>
        <w:t xml:space="preserve">            Scenario: A new developer visits OE Design to see </w:t>
      </w:r>
      <w:r>
        <w:t>how others structure and present their web dev work.</w:t>
      </w:r>
      <w:r>
        <w:br/>
        <w:t xml:space="preserve">            How OE Design Helps:</w:t>
      </w:r>
      <w:r>
        <w:br/>
        <w:t xml:space="preserve">            </w:t>
      </w:r>
      <w:r>
        <w:br/>
        <w:t xml:space="preserve">            Clear layout of projects, tools used, and code snippets.</w:t>
      </w:r>
      <w:r>
        <w:br/>
        <w:t xml:space="preserve">            </w:t>
      </w:r>
      <w:r>
        <w:br/>
        <w:t xml:space="preserve">            Blog or tips section (if available) gives advice on design prin</w:t>
      </w:r>
      <w:r>
        <w:t>ciples or tech stack choices.</w:t>
      </w:r>
      <w:r>
        <w:br/>
        <w:t xml:space="preserve">            </w:t>
      </w:r>
      <w:r>
        <w:br/>
        <w:t xml:space="preserve">            Shows what a polished beginner-to-intermediate portfolio looks like.</w:t>
      </w:r>
    </w:p>
    <w:p w:rsidR="00D24941" w:rsidRDefault="00B10C06">
      <w:pPr>
        <w:pStyle w:val="Heading1"/>
      </w:pPr>
      <w:r>
        <w:t>Color Schema</w:t>
      </w:r>
    </w:p>
    <w:p w:rsidR="00D24941" w:rsidRDefault="00B10C06">
      <w:r>
        <w:t>Headings: #2E1435</w:t>
      </w:r>
    </w:p>
    <w:p w:rsidR="00D24941" w:rsidRDefault="00B10C06">
      <w:r>
        <w:t>Paragraphs: #EAE8E7</w:t>
      </w:r>
    </w:p>
    <w:p w:rsidR="00D24941" w:rsidRDefault="00B10C06">
      <w:r>
        <w:t>Paragraphs1: #C7C5C4</w:t>
      </w:r>
    </w:p>
    <w:p w:rsidR="00D24941" w:rsidRDefault="00B10C06">
      <w:r>
        <w:t>Background_Colors: #F9F9F9</w:t>
      </w:r>
    </w:p>
    <w:p w:rsidR="00D24941" w:rsidRDefault="00B10C06">
      <w:r>
        <w:t>Background_colors1: #1F0D26</w:t>
      </w:r>
    </w:p>
    <w:p w:rsidR="00D24941" w:rsidRDefault="00B10C06">
      <w:r>
        <w:t>Accen</w:t>
      </w:r>
      <w:r>
        <w:t>ts: #0DCCCA</w:t>
      </w:r>
    </w:p>
    <w:p w:rsidR="00D24941" w:rsidRDefault="00B10C06">
      <w:pPr>
        <w:pStyle w:val="Heading1"/>
      </w:pPr>
      <w:r>
        <w:t>Typography</w:t>
      </w:r>
    </w:p>
    <w:p w:rsidR="00D24941" w:rsidRDefault="00B10C06">
      <w:r>
        <w:t>Inter</w:t>
      </w:r>
    </w:p>
    <w:p w:rsidR="00D24941" w:rsidRDefault="00B10C06">
      <w:pPr>
        <w:pStyle w:val="Heading1"/>
      </w:pPr>
      <w:r>
        <w:t>Wireframe</w:t>
      </w:r>
    </w:p>
    <w:p w:rsidR="00B10C06" w:rsidRPr="00B10C06" w:rsidRDefault="00B10C06" w:rsidP="00B10C06">
      <w:pPr>
        <w:pStyle w:val="ListParagraph"/>
        <w:numPr>
          <w:ilvl w:val="0"/>
          <w:numId w:val="10"/>
        </w:numPr>
        <w:rPr>
          <w:color w:val="1F497D" w:themeColor="text2"/>
        </w:rPr>
      </w:pPr>
      <w:r w:rsidRPr="00B10C06">
        <w:rPr>
          <w:color w:val="1F497D" w:themeColor="text2"/>
        </w:rPr>
        <w:t>Wide Screen</w:t>
      </w:r>
    </w:p>
    <w:p w:rsidR="00B10C06" w:rsidRDefault="00B10C06" w:rsidP="00B10C06">
      <w:r>
        <w:rPr>
          <w:noProof/>
        </w:rPr>
        <w:drawing>
          <wp:inline distT="0" distB="0" distL="0" distR="0">
            <wp:extent cx="3972479" cy="5420481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de_scre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06" w:rsidRDefault="00B10C06" w:rsidP="00B10C06">
      <w:pPr>
        <w:pStyle w:val="ListParagraph"/>
        <w:numPr>
          <w:ilvl w:val="0"/>
          <w:numId w:val="10"/>
        </w:numPr>
        <w:rPr>
          <w:color w:val="1F497D" w:themeColor="text2"/>
        </w:rPr>
      </w:pPr>
      <w:r w:rsidRPr="00B10C06">
        <w:rPr>
          <w:color w:val="1F497D" w:themeColor="text2"/>
        </w:rPr>
        <w:t>Mobile Screen</w:t>
      </w:r>
    </w:p>
    <w:p w:rsidR="00B10C06" w:rsidRPr="00B10C06" w:rsidRDefault="00B10C06" w:rsidP="00B10C06">
      <w:pPr>
        <w:pStyle w:val="ListParagraph"/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>
            <wp:extent cx="2953162" cy="52966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bile_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C06" w:rsidRPr="00B10C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2B621D1"/>
    <w:multiLevelType w:val="hybridMultilevel"/>
    <w:tmpl w:val="AE2A2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0C06"/>
    <w:rsid w:val="00B47730"/>
    <w:rsid w:val="00CB0664"/>
    <w:rsid w:val="00D249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EE7672F-AA63-443D-8A92-418DB901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093358-D6DF-48C6-9E62-3945C3EAE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2025-06-11T13:29:00Z</dcterms:modified>
  <cp:category/>
</cp:coreProperties>
</file>